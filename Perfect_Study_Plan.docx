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Perfect Study Plan for College Students</w:t>
      </w:r>
    </w:p>
    <w:p>
      <w:r>
        <w:t>🎯 **Goals**: Balance college, self-study, and revision while maintaining productivity.</w:t>
      </w:r>
    </w:p>
    <w:p>
      <w:pPr>
        <w:pStyle w:val="Heading2"/>
      </w:pPr>
      <w:r>
        <w:t>⏰ Daily Schedule</w:t>
      </w:r>
    </w:p>
    <w:p>
      <w:pPr>
        <w:pStyle w:val="Heading3"/>
      </w:pPr>
      <w:r>
        <w:t>Morning (Before College)</w:t>
      </w:r>
    </w:p>
    <w:p>
      <w:r>
        <w:t>• **6:30 - 7:00 AM** → Wake up &amp; freshen up</w:t>
      </w:r>
    </w:p>
    <w:p>
      <w:r>
        <w:t>• **7:00 - 7:30 AM** → Light exercise or meditation (boosts focus)</w:t>
      </w:r>
    </w:p>
    <w:p>
      <w:r>
        <w:t>• **7:30 - 8:00 AM** → Breakfast</w:t>
      </w:r>
    </w:p>
    <w:p>
      <w:r>
        <w:t>• **8:00 - 8:45 AM** → Revise previous day's learning (DSA concepts, formulas, etc.)</w:t>
      </w:r>
    </w:p>
    <w:p>
      <w:r>
        <w:t>• **8:45 - 9:00 AM** → Get ready for college</w:t>
      </w:r>
    </w:p>
    <w:p>
      <w:pPr>
        <w:pStyle w:val="Heading3"/>
      </w:pPr>
      <w:r>
        <w:t>🕘 9:00 AM - 4:00 PM: College Time</w:t>
      </w:r>
    </w:p>
    <w:p>
      <w:r>
        <w:t>(Attend lectures, take notes, and participate actively)</w:t>
      </w:r>
    </w:p>
    <w:p>
      <w:pPr>
        <w:pStyle w:val="Heading3"/>
      </w:pPr>
      <w:r>
        <w:t>Afternoon (After College)</w:t>
      </w:r>
    </w:p>
    <w:p>
      <w:r>
        <w:t>• **4:00 - 4:30 PM** → Relax &amp; snack</w:t>
      </w:r>
    </w:p>
    <w:p>
      <w:r>
        <w:t>• **4:30 - 6:30 PM** → Core Study Session</w:t>
      </w:r>
    </w:p>
    <w:p>
      <w:r>
        <w:t xml:space="preserve">  - **Day 1, 3, 5** → DSA Practice (LeetCode/Codeforces)</w:t>
      </w:r>
    </w:p>
    <w:p>
      <w:r>
        <w:t xml:space="preserve">  - **Day 2, 4, 6** → Web Development / Full Stack (JavaScript, React, etc.)</w:t>
      </w:r>
    </w:p>
    <w:p>
      <w:r>
        <w:t xml:space="preserve">  - **Day 7 (Sunday)** → Revision + Project Work</w:t>
      </w:r>
    </w:p>
    <w:p>
      <w:pPr>
        <w:pStyle w:val="Heading3"/>
      </w:pPr>
      <w:r>
        <w:t>Evening (Refresh &amp; Learn)</w:t>
      </w:r>
    </w:p>
    <w:p>
      <w:r>
        <w:t>• **6:30 - 7:00 PM** → Walk/Workout</w:t>
      </w:r>
    </w:p>
    <w:p>
      <w:r>
        <w:t>• **7:00 - 8:30 PM** → Development / Project Work / Open Source</w:t>
      </w:r>
    </w:p>
    <w:p>
      <w:r>
        <w:t>• **8:30 - 9:00 PM** → Dinner</w:t>
      </w:r>
    </w:p>
    <w:p>
      <w:pPr>
        <w:pStyle w:val="Heading3"/>
      </w:pPr>
      <w:r>
        <w:t>Night (Final Learning &amp; Review)</w:t>
      </w:r>
    </w:p>
    <w:p>
      <w:r>
        <w:t>• **9:00 - 10:30 PM** → New Concepts (Theory - OS, DBMS, System Design, etc.)</w:t>
      </w:r>
    </w:p>
    <w:p>
      <w:r>
        <w:t>• **10:30 - 11:00 PM** → Revise what you learned today</w:t>
      </w:r>
    </w:p>
    <w:p>
      <w:r>
        <w:t>• **11:00 - 11:30 PM** → Relax (Reading, podcasts, etc.)</w:t>
      </w:r>
    </w:p>
    <w:p>
      <w:r>
        <w:t>• **11:30 PM** → Sleep</w:t>
      </w:r>
    </w:p>
    <w:p>
      <w:pPr>
        <w:pStyle w:val="Heading2"/>
      </w:pPr>
      <w:r>
        <w:t>📌 Additional Tips for Efficiency</w:t>
      </w:r>
    </w:p>
    <w:p>
      <w:r>
        <w:t>✅ **Set Weekly Goals** (Example: Solve 20 DSA problems, finish one project module)</w:t>
      </w:r>
    </w:p>
    <w:p>
      <w:r>
        <w:t>✅ **Use Pomodoro Technique** (25 min study, 5 min break)</w:t>
      </w:r>
    </w:p>
    <w:p>
      <w:r>
        <w:t>✅ **Avoid Social Media Distractions**</w:t>
      </w:r>
    </w:p>
    <w:p>
      <w:r>
        <w:t>✅ **Maintain Notes for Quick Revision**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