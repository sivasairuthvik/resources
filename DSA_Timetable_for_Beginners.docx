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DSA Timetable for Beginners</w:t>
      </w:r>
    </w:p>
    <w:p>
      <w:r>
        <w:t>This 8-week DSA timetable is designed to help beginners build a strong foundation in data structures and algorithms. The plan includes daily topics, suggested problems, and time allocations to ensure consistent progress.</w:t>
      </w:r>
    </w:p>
    <w:p>
      <w:pPr>
        <w:pStyle w:val="Heading2"/>
      </w:pPr>
      <w:r>
        <w:t>Week 1: Arrays and Basic Mathematics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Topics / Questions to Solve</w:t>
            </w:r>
          </w:p>
        </w:tc>
        <w:tc>
          <w:tcPr>
            <w:tcW w:type="dxa" w:w="2880"/>
          </w:tcPr>
          <w:p>
            <w:r>
              <w:t>Time (Hours)</w:t>
            </w:r>
          </w:p>
        </w:tc>
      </w:tr>
      <w:tr>
        <w:tc>
          <w:tcPr>
            <w:tcW w:type="dxa" w:w="2880"/>
          </w:tcPr>
          <w:p>
            <w:r>
              <w:t>Day 1</w:t>
            </w:r>
          </w:p>
        </w:tc>
        <w:tc>
          <w:tcPr>
            <w:tcW w:type="dxa" w:w="2880"/>
          </w:tcPr>
          <w:p>
            <w:r>
              <w:t>Array traversal, max/min in array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2</w:t>
            </w:r>
          </w:p>
        </w:tc>
        <w:tc>
          <w:tcPr>
            <w:tcW w:type="dxa" w:w="2880"/>
          </w:tcPr>
          <w:p>
            <w:r>
              <w:t>Reverse an array, check if sorted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3</w:t>
            </w:r>
          </w:p>
        </w:tc>
        <w:tc>
          <w:tcPr>
            <w:tcW w:type="dxa" w:w="2880"/>
          </w:tcPr>
          <w:p>
            <w:r>
              <w:t>Kth smallest/largest element, Sieve of Eratosthenes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4</w:t>
            </w:r>
          </w:p>
        </w:tc>
        <w:tc>
          <w:tcPr>
            <w:tcW w:type="dxa" w:w="2880"/>
          </w:tcPr>
          <w:p>
            <w:r>
              <w:t>Practice questions from LeetCode (Easy-Medium)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5</w:t>
            </w:r>
          </w:p>
        </w:tc>
        <w:tc>
          <w:tcPr>
            <w:tcW w:type="dxa" w:w="2880"/>
          </w:tcPr>
          <w:p>
            <w:r>
              <w:t>GCD/LCM problems, prime checks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6</w:t>
            </w:r>
          </w:p>
        </w:tc>
        <w:tc>
          <w:tcPr>
            <w:tcW w:type="dxa" w:w="2880"/>
          </w:tcPr>
          <w:p>
            <w:r>
              <w:t>Revise all concepts and practice new questions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7</w:t>
            </w:r>
          </w:p>
        </w:tc>
        <w:tc>
          <w:tcPr>
            <w:tcW w:type="dxa" w:w="2880"/>
          </w:tcPr>
          <w:p>
            <w:r>
              <w:t>Weekly review (attempt a mix of Easy/Medium problems)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2"/>
      </w:pPr>
      <w:r>
        <w:t>Week 2: Strings and Hashing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Topics / Questions to Solve</w:t>
            </w:r>
          </w:p>
        </w:tc>
        <w:tc>
          <w:tcPr>
            <w:tcW w:type="dxa" w:w="2880"/>
          </w:tcPr>
          <w:p>
            <w:r>
              <w:t>Time (Hours)</w:t>
            </w:r>
          </w:p>
        </w:tc>
      </w:tr>
      <w:tr>
        <w:tc>
          <w:tcPr>
            <w:tcW w:type="dxa" w:w="2880"/>
          </w:tcPr>
          <w:p>
            <w:r>
              <w:t>Day 1</w:t>
            </w:r>
          </w:p>
        </w:tc>
        <w:tc>
          <w:tcPr>
            <w:tcW w:type="dxa" w:w="2880"/>
          </w:tcPr>
          <w:p>
            <w:r>
              <w:t>String basics, reverse string, palindrome check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2</w:t>
            </w:r>
          </w:p>
        </w:tc>
        <w:tc>
          <w:tcPr>
            <w:tcW w:type="dxa" w:w="2880"/>
          </w:tcPr>
          <w:p>
            <w:r>
              <w:t>Character frequency counting, anagram checks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3</w:t>
            </w:r>
          </w:p>
        </w:tc>
        <w:tc>
          <w:tcPr>
            <w:tcW w:type="dxa" w:w="2880"/>
          </w:tcPr>
          <w:p>
            <w:r>
              <w:t>Longest substring without repeating characters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4</w:t>
            </w:r>
          </w:p>
        </w:tc>
        <w:tc>
          <w:tcPr>
            <w:tcW w:type="dxa" w:w="2880"/>
          </w:tcPr>
          <w:p>
            <w:r>
              <w:t>Solve Easy-Medium questions on strings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5</w:t>
            </w:r>
          </w:p>
        </w:tc>
        <w:tc>
          <w:tcPr>
            <w:tcW w:type="dxa" w:w="2880"/>
          </w:tcPr>
          <w:p>
            <w:r>
              <w:t>Hashmaps: frequency problems and advanced concepts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6</w:t>
            </w:r>
          </w:p>
        </w:tc>
        <w:tc>
          <w:tcPr>
            <w:tcW w:type="dxa" w:w="2880"/>
          </w:tcPr>
          <w:p>
            <w:r>
              <w:t>Revise all concepts and practice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7</w:t>
            </w:r>
          </w:p>
        </w:tc>
        <w:tc>
          <w:tcPr>
            <w:tcW w:type="dxa" w:w="2880"/>
          </w:tcPr>
          <w:p>
            <w:r>
              <w:t>Weekly review with mock problems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2"/>
      </w:pPr>
      <w:r>
        <w:t>Week 3: Recursion and Backtracking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Topics / Questions to Solve</w:t>
            </w:r>
          </w:p>
        </w:tc>
        <w:tc>
          <w:tcPr>
            <w:tcW w:type="dxa" w:w="2880"/>
          </w:tcPr>
          <w:p>
            <w:r>
              <w:t>Time (Hours)</w:t>
            </w:r>
          </w:p>
        </w:tc>
      </w:tr>
      <w:tr>
        <w:tc>
          <w:tcPr>
            <w:tcW w:type="dxa" w:w="2880"/>
          </w:tcPr>
          <w:p>
            <w:r>
              <w:t>Day 1</w:t>
            </w:r>
          </w:p>
        </w:tc>
        <w:tc>
          <w:tcPr>
            <w:tcW w:type="dxa" w:w="2880"/>
          </w:tcPr>
          <w:p>
            <w:r>
              <w:t>Basics of recursion: factorial, Fibonacci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2</w:t>
            </w:r>
          </w:p>
        </w:tc>
        <w:tc>
          <w:tcPr>
            <w:tcW w:type="dxa" w:w="2880"/>
          </w:tcPr>
          <w:p>
            <w:r>
              <w:t>Generate subsets of an array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3</w:t>
            </w:r>
          </w:p>
        </w:tc>
        <w:tc>
          <w:tcPr>
            <w:tcW w:type="dxa" w:w="2880"/>
          </w:tcPr>
          <w:p>
            <w:r>
              <w:t>Permutations of a string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4</w:t>
            </w:r>
          </w:p>
        </w:tc>
        <w:tc>
          <w:tcPr>
            <w:tcW w:type="dxa" w:w="2880"/>
          </w:tcPr>
          <w:p>
            <w:r>
              <w:t>N-Queens problem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5</w:t>
            </w:r>
          </w:p>
        </w:tc>
        <w:tc>
          <w:tcPr>
            <w:tcW w:type="dxa" w:w="2880"/>
          </w:tcPr>
          <w:p>
            <w:r>
              <w:t>Practice backtracking questions from LeetCode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6</w:t>
            </w:r>
          </w:p>
        </w:tc>
        <w:tc>
          <w:tcPr>
            <w:tcW w:type="dxa" w:w="2880"/>
          </w:tcPr>
          <w:p>
            <w:r>
              <w:t>Revise recursion and backtracking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7</w:t>
            </w:r>
          </w:p>
        </w:tc>
        <w:tc>
          <w:tcPr>
            <w:tcW w:type="dxa" w:w="2880"/>
          </w:tcPr>
          <w:p>
            <w:r>
              <w:t>Weekly review (mix of Medium/Hard problems)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