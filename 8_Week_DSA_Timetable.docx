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8-Week DSA Timetable for Beginners</w:t>
      </w:r>
    </w:p>
    <w:p>
      <w:r>
        <w:t>This 8-week DSA timetable is designed for beginners to build a strong foundation in Data Structures and Algorithms (DSA). Dedicate 2–3 hours daily to cover topics, solve problems, and revise for optimal learning.</w:t>
      </w:r>
    </w:p>
    <w:p>
      <w:pPr>
        <w:pStyle w:val="Heading2"/>
      </w:pPr>
      <w:r>
        <w:t>Week 1: Arrays and Basic Mathematics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Topics / Questions to Solve</w:t>
            </w:r>
          </w:p>
        </w:tc>
        <w:tc>
          <w:tcPr>
            <w:tcW w:type="dxa" w:w="2880"/>
          </w:tcPr>
          <w:p>
            <w:r>
              <w:t>Time (Hours)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Array traversal, finding max/min in an array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Reverse an array, check if the array is sorted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Kth smallest/largest element, Sieve of Eratosthenes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Practice questions on arrays from LeetCode (Easy-Medium)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Solve GCD/LCM problems, check for prime numbers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Revise all concepts and practice more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Weekly review with a mix of Easy and Medium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2"/>
      </w:pPr>
      <w:r>
        <w:t>Week 2: Strings and Hashing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Topics / Questions to Solve</w:t>
            </w:r>
          </w:p>
        </w:tc>
        <w:tc>
          <w:tcPr>
            <w:tcW w:type="dxa" w:w="2880"/>
          </w:tcPr>
          <w:p>
            <w:r>
              <w:t>Time (Hours)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String basics, reverse a string, check if it’s a palindrome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Count character frequencies, anagram checks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Longest substring without repeating characters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Practice Easy-Medium string problems on LeetCode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Introduction to Hashmaps: frequency-based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Revise all concepts and solve new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Weekly review with mixed questions (mock test)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2"/>
      </w:pPr>
      <w:r>
        <w:t>Week 3: Recursion and Backtracking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Topics / Questions to Solve</w:t>
            </w:r>
          </w:p>
        </w:tc>
        <w:tc>
          <w:tcPr>
            <w:tcW w:type="dxa" w:w="2880"/>
          </w:tcPr>
          <w:p>
            <w:r>
              <w:t>Time (Hours)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Basics of recursion: factorial, Fibonacci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Generate subsets of an array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Permutations of a string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N-Queens problem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Solve backtracking problems from LeetCode (Medium-Hard)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Revise recursion/backtracking concepts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Weekly review with mixed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2"/>
      </w:pPr>
      <w:r>
        <w:t>Week 4: Searching and Sorting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Topics / Questions to Solve</w:t>
            </w:r>
          </w:p>
        </w:tc>
        <w:tc>
          <w:tcPr>
            <w:tcW w:type="dxa" w:w="2880"/>
          </w:tcPr>
          <w:p>
            <w:r>
              <w:t>Time (Hours)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Binary search on sorted arrays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Implement Bubble Sort and Selection Sort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Solve problems on Search in Rotated Sorted Arrays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Learn and implement Merge Sort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Count inversions in an array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Revise sorting techniques and solve related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Weekly review with Medium/Hard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2"/>
      </w:pPr>
      <w:r>
        <w:t>Week 5: Linked Lists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Topics / Questions to Solve</w:t>
            </w:r>
          </w:p>
        </w:tc>
        <w:tc>
          <w:tcPr>
            <w:tcW w:type="dxa" w:w="2880"/>
          </w:tcPr>
          <w:p>
            <w:r>
              <w:t>Time (Hours)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Basics of linked lists: Insertion and Deletion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Reverse a linked list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Merge two sorted linked lists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Detect a loop in a linked list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Solve problems like adding two numbers represented by linked lists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Revise and practice new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Weekly review (mix of Medium/Hard problems)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2"/>
      </w:pPr>
      <w:r>
        <w:t>Week 6: Stacks and Queues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Topics / Questions to Solve</w:t>
            </w:r>
          </w:p>
        </w:tc>
        <w:tc>
          <w:tcPr>
            <w:tcW w:type="dxa" w:w="2880"/>
          </w:tcPr>
          <w:p>
            <w:r>
              <w:t>Time (Hours)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Implement Stack and Queue using arrays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Balanced Parentheses problem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Implement Queue using two Stacks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Solve Largest Rectangle in Histogram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Sliding Window Maximum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Revise all concepts and solve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Weekly review with mixed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2"/>
      </w:pPr>
      <w:r>
        <w:t>Week 7: Binary Trees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Topics / Questions to Solve</w:t>
            </w:r>
          </w:p>
        </w:tc>
        <w:tc>
          <w:tcPr>
            <w:tcW w:type="dxa" w:w="2880"/>
          </w:tcPr>
          <w:p>
            <w:r>
              <w:t>Time (Hours)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Binary tree traversals: Preorder, Inorder, Postorder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Check if two trees are identical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Find the height of a binary tree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Solve Diameter of a Binary Tree problem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Lowest Common Ancestor problem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Revise and practice tree-based problems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Weekly review (Medium/Hard problems)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2"/>
      </w:pPr>
      <w:r>
        <w:t>Week 8: Graphs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Topics / Questions to Solve</w:t>
            </w:r>
          </w:p>
        </w:tc>
        <w:tc>
          <w:tcPr>
            <w:tcW w:type="dxa" w:w="2880"/>
          </w:tcPr>
          <w:p>
            <w:r>
              <w:t>Time (Hours)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Learn BFS traversal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Learn DFS traversal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Solve problems on cycle detection in undirected graphs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Solve Dijkstra's shortest path algorithm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Implement and solve Topological Sort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Revise all graph concepts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Final weekly review (mock problems)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