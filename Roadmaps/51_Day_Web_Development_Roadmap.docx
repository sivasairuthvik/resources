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51-Day Web Development Roadmap</w:t>
      </w:r>
    </w:p>
    <w:p>
      <w:r>
        <w:t>This roadmap is structured for someone who dedicates 4 hours daily to learning. It covers both frontend and backend development, ensuring you acquire full-stack skills by the end.</w:t>
      </w:r>
    </w:p>
    <w:p>
      <w:pPr>
        <w:pStyle w:val="Heading2"/>
      </w:pPr>
      <w:r>
        <w:t>Week 1: Introduction to Web Development</w:t>
      </w:r>
    </w:p>
    <w:p>
      <w:r>
        <w:t>Day 1: HTML Basics (4 hrs)</w:t>
        <w:br/>
        <w:t>- Learn about HTML structure and basic tags: &lt;html&gt;, &lt;head&gt;, &lt;body&gt;, &lt;div&gt;, &lt;p&gt;, &lt;h1&gt; to &lt;h6&gt;.</w:t>
        <w:br/>
        <w:t>- Create a simple webpage with a title and basic content.</w:t>
      </w:r>
    </w:p>
    <w:p>
      <w:r>
        <w:t>Day 2: HTML Forms &amp; Semantic Tags (4 hrs)</w:t>
        <w:br/>
        <w:t>- Study forms: &lt;form&gt;, &lt;input&gt;, &lt;button&gt;, &lt;label&gt;.</w:t>
        <w:br/>
        <w:t>- Learn semantic tags: &lt;header&gt;, &lt;footer&gt;, &lt;article&gt;, &lt;section&gt;.</w:t>
        <w:br/>
        <w:t>- Build a form with text fields, checkboxes, and radio buttons.</w:t>
      </w:r>
    </w:p>
    <w:p>
      <w:r>
        <w:t>Day 3: CSS Basics (4 hrs)</w:t>
        <w:br/>
        <w:t>- Learn CSS syntax, selectors, and properties (color, background, font, margin, padding).</w:t>
        <w:br/>
        <w:t>- Style the HTML pages from Day 1 and Day 2.</w:t>
      </w:r>
    </w:p>
    <w:p>
      <w:r>
        <w:t>Day 4: CSS Flexbox (4 hrs)</w:t>
        <w:br/>
        <w:t>- Understand flexbox concepts: containers, items, alignment, and justification.</w:t>
        <w:br/>
        <w:t>- Build a responsive navigation bar.</w:t>
      </w:r>
    </w:p>
    <w:p>
      <w:r>
        <w:t>Day 5: CSS Grid (4 hrs)</w:t>
        <w:br/>
        <w:t>- Learn grid properties: grid-template-rows, grid-template-columns, gap.</w:t>
        <w:br/>
        <w:t>- Create a basic layout using CSS Grid.</w:t>
      </w:r>
    </w:p>
    <w:p>
      <w:r>
        <w:t>Day 6: Responsive Design with Media Queries (4 hrs)</w:t>
        <w:br/>
        <w:t>- Learn media queries for mobile-first design.</w:t>
        <w:br/>
        <w:t>- Practice by making your previous designs responsive.</w:t>
      </w:r>
    </w:p>
    <w:p>
      <w:r>
        <w:t>Day 7: Project - Build a Responsive Portfolio Page (4 hrs)</w:t>
        <w:br/>
        <w:t>- Combine all HTML and CSS concepts to build a personal portfolio.</w:t>
      </w:r>
    </w:p>
    <w:p>
      <w:pPr>
        <w:pStyle w:val="Heading2"/>
      </w:pPr>
      <w:r>
        <w:t>Week 2: JavaScript Basics</w:t>
      </w:r>
    </w:p>
    <w:p>
      <w:r>
        <w:t>Day 8: JavaScript Basics (4 hrs)</w:t>
        <w:br/>
        <w:t>- Learn about variables (let, const, var), data types, and operators.</w:t>
        <w:br/>
        <w:t>- Write a script to manipulate DOM elements.</w:t>
      </w:r>
    </w:p>
    <w:p>
      <w:r>
        <w:t>Day 9: JavaScript Functions and Events (4 hrs)</w:t>
        <w:br/>
        <w:t>- Study functions, event listeners, and basic debugging.</w:t>
        <w:br/>
        <w:t>- Add interactivity (e.g., button clicks) to your portfolio.</w:t>
      </w:r>
    </w:p>
    <w:p>
      <w:r>
        <w:t>Day 10: Arrays and Loops (4 hrs)</w:t>
        <w:br/>
        <w:t>- Learn array methods (push, pop, map, filter).</w:t>
        <w:br/>
        <w:t>- Practice loops (for, while, forEach).</w:t>
      </w:r>
    </w:p>
    <w:p>
      <w:r>
        <w:t>Day 11: Objects in JavaScript (4 hrs)</w:t>
        <w:br/>
        <w:t>- Study objects, object methods, and how to access object properties.</w:t>
      </w:r>
    </w:p>
    <w:p>
      <w:r>
        <w:t>Day 12: DOM Manipulation (4 hrs)</w:t>
        <w:br/>
        <w:t>- Use JavaScript to dynamically update HTML and CSS.</w:t>
        <w:br/>
        <w:t>- Create a simple to-do list.</w:t>
      </w:r>
    </w:p>
    <w:p>
      <w:r>
        <w:t>Day 13: Asynchronous JavaScript (4 hrs)</w:t>
        <w:br/>
        <w:t>- Learn about promises, async/await, and fetch API.</w:t>
        <w:br/>
        <w:t>- Fetch data from a public API (e.g., JSONPlaceholder).</w:t>
      </w:r>
    </w:p>
    <w:p>
      <w:r>
        <w:t>Day 14: Mini Project - Dynamic Webpage (4 hrs)</w:t>
        <w:br/>
        <w:t>- Build a weather app using the OpenWeather API.</w:t>
      </w:r>
    </w:p>
    <w:p>
      <w:pPr>
        <w:pStyle w:val="Heading2"/>
      </w:pPr>
      <w:r>
        <w:t>Week 3: Advanced JavaScript and Frameworks</w:t>
      </w:r>
    </w:p>
    <w:p>
      <w:r>
        <w:t>Day 15: ES6+ Features (4 hrs)</w:t>
        <w:br/>
        <w:t>- Study destructuring, template literals, arrow functions, and modules (import/export).</w:t>
      </w:r>
    </w:p>
    <w:p>
      <w:r>
        <w:t>Day 16: Version Control with Git (4 hrs)</w:t>
        <w:br/>
        <w:t>- Learn Git basics: init, add, commit, push, pull.</w:t>
        <w:br/>
        <w:t>- Create a GitHub repository and upload your portfolio.</w:t>
      </w:r>
    </w:p>
    <w:p>
      <w:r>
        <w:t>Day 17: Introduction to Bootstrap (4 hrs)</w:t>
        <w:br/>
        <w:t>- Learn Bootstrap components and utilities.</w:t>
        <w:br/>
        <w:t>- Use Bootstrap to redesign your portfolio.</w:t>
      </w:r>
    </w:p>
    <w:p>
      <w:r>
        <w:t>Day 18: JavaScript Frameworks - React Basics (4 hrs)</w:t>
        <w:br/>
        <w:t>- Set up a React app using create-react-app.</w:t>
        <w:br/>
        <w:t>- Understand components, props, and JSX.</w:t>
      </w:r>
    </w:p>
    <w:p>
      <w:r>
        <w:t>Day 19: React State and Events (4 hrs)</w:t>
        <w:br/>
        <w:t>- Learn about useState and handling user events in React.</w:t>
      </w:r>
    </w:p>
    <w:p>
      <w:r>
        <w:t>Day 20: React Router (4 hrs)</w:t>
        <w:br/>
        <w:t>- Learn routing in React using react-router-dom.</w:t>
        <w:br/>
        <w:t>- Build a multi-page application.</w:t>
      </w:r>
    </w:p>
    <w:p>
      <w:r>
        <w:t>Day 21: Project - React App (4 hrs)</w:t>
        <w:br/>
        <w:t>- Build a basic React app (e.g., a movie search app using a public API).</w:t>
      </w:r>
    </w:p>
    <w:p>
      <w:pPr>
        <w:pStyle w:val="Heading2"/>
      </w:pPr>
      <w:r>
        <w:t>Week 4: Backend Development with Node.js</w:t>
      </w:r>
    </w:p>
    <w:p>
      <w:r>
        <w:t>Day 22: Introduction to Node.js (4 hrs)</w:t>
        <w:br/>
        <w:t>- Learn what Node.js is and how it works.</w:t>
        <w:br/>
        <w:t>- Create a simple server with http.</w:t>
      </w:r>
    </w:p>
    <w:p>
      <w:r>
        <w:t>Day 23: npm and Modules (4 hrs)</w:t>
        <w:br/>
        <w:t>- Learn about npm and how to use third-party libraries.</w:t>
      </w:r>
    </w:p>
    <w:p>
      <w:r>
        <w:t>Day 24: Express.js Basics (4 hrs)</w:t>
        <w:br/>
        <w:t>- Set up an Express server.</w:t>
        <w:br/>
        <w:t>- Learn about routes and middleware.</w:t>
      </w:r>
    </w:p>
    <w:p>
      <w:r>
        <w:t>Day 25: Building REST APIs (4 hrs)</w:t>
        <w:br/>
        <w:t>- Learn about RESTful principles.</w:t>
        <w:br/>
        <w:t>- Build a simple CRUD API using Express.</w:t>
      </w:r>
    </w:p>
    <w:p>
      <w:r>
        <w:t>Day 26: MongoDB Basics (4 hrs)</w:t>
        <w:br/>
        <w:t>- Learn MongoDB CRUD operations.</w:t>
        <w:br/>
        <w:t>- Integrate MongoDB with your Express app.</w:t>
      </w:r>
    </w:p>
    <w:p>
      <w:r>
        <w:t>Day 27: Authentication (4 hrs)</w:t>
        <w:br/>
        <w:t>- Learn about JWT for user authentication.</w:t>
        <w:br/>
        <w:t>- Implement user login and signup APIs.</w:t>
      </w:r>
    </w:p>
    <w:p>
      <w:r>
        <w:t>Day 28: Project - REST API (4 hrs)</w:t>
        <w:br/>
        <w:t>- Build a REST API for a blog application.</w:t>
      </w:r>
    </w:p>
    <w:p>
      <w:pPr>
        <w:pStyle w:val="Heading2"/>
      </w:pPr>
      <w:r>
        <w:t>Week 5: Full-Stack Development</w:t>
      </w:r>
    </w:p>
    <w:p>
      <w:r>
        <w:t>Day 29: Connecting Frontend and Backend (4 hrs)</w:t>
        <w:br/>
        <w:t>- Fetch data from your API in the React app.</w:t>
      </w:r>
    </w:p>
    <w:p>
      <w:r>
        <w:t>Day 30: Advanced React (4 hrs)</w:t>
        <w:br/>
        <w:t>- Learn useEffect and Context API.</w:t>
      </w:r>
    </w:p>
    <w:p>
      <w:r>
        <w:t>Day 31: Deployment (4 hrs)</w:t>
        <w:br/>
        <w:t>- Deploy your frontend on Vercel/Netlify and backend on Render/Heroku.</w:t>
      </w:r>
    </w:p>
    <w:p>
      <w:r>
        <w:t>Day 32: Full-Stack Project - Blog Application (4 hrs)</w:t>
        <w:br/>
        <w:t>- Start building a blog application with React and Express.</w:t>
      </w:r>
    </w:p>
    <w:p>
      <w:r>
        <w:t>Day 33: Full-Stack Project (4 hrs)</w:t>
        <w:br/>
        <w:t>- Continue building the blog application.</w:t>
      </w:r>
    </w:p>
    <w:p>
      <w:r>
        <w:t>Day 34: Full-Stack Project (4 hrs)</w:t>
        <w:br/>
        <w:t>- Add authentication to the blog application.</w:t>
      </w:r>
    </w:p>
    <w:p>
      <w:r>
        <w:t>Day 35: Full-Stack Project - Final Touches (4 hrs)</w:t>
        <w:br/>
        <w:t>- Test and deploy your blog application.</w:t>
      </w:r>
    </w:p>
    <w:p>
      <w:pPr>
        <w:pStyle w:val="Heading2"/>
      </w:pPr>
      <w:r>
        <w:t>Week 6: Advanced Topics</w:t>
      </w:r>
    </w:p>
    <w:p>
      <w:r>
        <w:t>Day 36: Advanced Backend - Websockets (4 hrs)</w:t>
        <w:br/>
        <w:t>- Learn about real-time communication using Websockets.</w:t>
      </w:r>
    </w:p>
    <w:p>
      <w:r>
        <w:t>Day 37: Advanced Backend - GraphQL (4 hrs)</w:t>
        <w:br/>
        <w:t>- Learn the basics of GraphQL and its implementation with Express.</w:t>
      </w:r>
    </w:p>
    <w:p>
      <w:r>
        <w:t>Day 38: React Redux (4 hrs)</w:t>
        <w:br/>
        <w:t>- Learn state management with Redux.</w:t>
      </w:r>
    </w:p>
    <w:p>
      <w:r>
        <w:t>Day 39: Testing (4 hrs)</w:t>
        <w:br/>
        <w:t>- Learn about testing tools like Jest and Postman.</w:t>
      </w:r>
    </w:p>
    <w:p>
      <w:r>
        <w:t>Day 40: Full-Stack Project - Chat App (4 hrs)</w:t>
        <w:br/>
        <w:t>- Start building a real-time chat application.</w:t>
      </w:r>
    </w:p>
    <w:p>
      <w:r>
        <w:t>Day 41: Full-Stack Project (4 hrs)</w:t>
        <w:br/>
        <w:t>- Continue building the chat app.</w:t>
      </w:r>
    </w:p>
    <w:p>
      <w:r>
        <w:t>Day 42: Full-Stack Project (4 hrs)</w:t>
        <w:br/>
        <w:t>- Complete and deploy the chat application.</w:t>
      </w:r>
    </w:p>
    <w:p>
      <w:pPr>
        <w:pStyle w:val="Heading2"/>
      </w:pPr>
      <w:r>
        <w:t>Week 7: Final Week - Advanced Skills &amp; Projects</w:t>
      </w:r>
    </w:p>
    <w:p>
      <w:r>
        <w:t>Days 43-48: Capstone Project (4 hrs/day)</w:t>
        <w:br/>
        <w:t>- Build a major project (e.g., e-commerce platform, job portal).</w:t>
        <w:br/>
        <w:t>- Focus on full-stack integration, advanced features, and UI/UX.</w:t>
      </w:r>
    </w:p>
    <w:p>
      <w:r>
        <w:t>Days 49-51: Review and Portfolio Preparation (4 hrs/day)</w:t>
        <w:br/>
        <w:t>- Polish your portfolio with completed projects.</w:t>
        <w:br/>
        <w:t>- Add README files and documentation for your projects.</w:t>
        <w:br/>
        <w:t>- Practice interview questions and coding challenges.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