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Intelligence/Machine Learning Roadmap</w:t>
      </w:r>
    </w:p>
    <w:p>
      <w:r>
        <w:t>*Prepared for Abhishek Rathor*</w:t>
      </w:r>
    </w:p>
    <w:p>
      <w:pPr>
        <w:pStyle w:val="Heading2"/>
      </w:pPr>
      <w:r>
        <w:t>1. Prerequisites</w:t>
      </w:r>
    </w:p>
    <w:p>
      <w:pPr>
        <w:pStyle w:val="Heading3"/>
      </w:pPr>
      <w:r>
        <w:t>A. Mathematics</w:t>
      </w:r>
    </w:p>
    <w:p>
      <w:r>
        <w:t>1. Linear Algebra</w:t>
        <w:br/>
        <w:t>- Matrices and vectors</w:t>
        <w:br/>
        <w:t>- Eigenvalues and eigenvectors</w:t>
        <w:br/>
        <w:t>- Matrix operations</w:t>
      </w:r>
    </w:p>
    <w:p>
      <w:r>
        <w:t>2. Probability and Statistics</w:t>
        <w:br/>
        <w:t>- Basic probability rules</w:t>
        <w:br/>
        <w:t>- Probability distributions (normal, binomial, etc.)</w:t>
        <w:br/>
        <w:t>- Hypothesis testing and p-values</w:t>
      </w:r>
    </w:p>
    <w:p>
      <w:r>
        <w:t>3. Calculus</w:t>
        <w:br/>
        <w:t>- Differentiation and integration</w:t>
        <w:br/>
        <w:t>- Partial derivatives</w:t>
        <w:br/>
        <w:t>- Chain rule</w:t>
      </w:r>
    </w:p>
    <w:p>
      <w:r>
        <w:t>4. Optimization</w:t>
        <w:br/>
        <w:t>- Gradient descent</w:t>
        <w:br/>
        <w:t>- Convex functions</w:t>
      </w:r>
    </w:p>
    <w:p>
      <w:pPr>
        <w:pStyle w:val="Heading3"/>
      </w:pPr>
      <w:r>
        <w:t>B. Programming Skills</w:t>
      </w:r>
    </w:p>
    <w:p>
      <w:r>
        <w:t>- Python (mandatory for ML/AI)</w:t>
        <w:br/>
        <w:t xml:space="preserve">  - Libraries: NumPy, Pandas, Matplotlib, Seaborn</w:t>
        <w:br/>
        <w:t>- Familiarity with version control (Git/GitHub)</w:t>
      </w:r>
    </w:p>
    <w:p>
      <w:pPr>
        <w:pStyle w:val="Heading3"/>
      </w:pPr>
      <w:r>
        <w:t>C. Basic Computer Science Concepts</w:t>
      </w:r>
    </w:p>
    <w:p>
      <w:r>
        <w:t>- Data Structures (Arrays, Lists, Trees, Graphs)</w:t>
        <w:br/>
        <w:t>- Algorithms (Sorting, Searching, Dynamic Programming)</w:t>
      </w:r>
    </w:p>
    <w:p>
      <w:pPr>
        <w:pStyle w:val="Heading2"/>
      </w:pPr>
      <w:r>
        <w:t>2. Machine Learning Foundations</w:t>
      </w:r>
    </w:p>
    <w:p>
      <w:pPr>
        <w:pStyle w:val="Heading3"/>
      </w:pPr>
      <w:r>
        <w:t>A. Introduction to ML</w:t>
      </w:r>
    </w:p>
    <w:p>
      <w:r>
        <w:t>- Types of ML: Supervised, Unsupervised, Reinforcement Learning</w:t>
        <w:br/>
        <w:t>- Applications of ML</w:t>
      </w:r>
    </w:p>
    <w:p>
      <w:pPr>
        <w:pStyle w:val="Heading3"/>
      </w:pPr>
      <w:r>
        <w:t>B. Supervised Learning</w:t>
      </w:r>
    </w:p>
    <w:p>
      <w:r>
        <w:t>- Linear regression and logistic regression</w:t>
        <w:br/>
        <w:t>- Decision trees and random forests</w:t>
        <w:br/>
        <w:t>- Support Vector Machines (SVM)</w:t>
      </w:r>
    </w:p>
    <w:p>
      <w:pPr>
        <w:pStyle w:val="Heading3"/>
      </w:pPr>
      <w:r>
        <w:t>C. Unsupervised Learning</w:t>
      </w:r>
    </w:p>
    <w:p>
      <w:r>
        <w:t>- Clustering algorithms: K-means, DBSCAN</w:t>
        <w:br/>
        <w:t>- Dimensionality reduction: PCA, t-SNE</w:t>
      </w:r>
    </w:p>
    <w:p>
      <w:pPr>
        <w:pStyle w:val="Heading3"/>
      </w:pPr>
      <w:r>
        <w:t>D. Evaluation Metrics</w:t>
      </w:r>
    </w:p>
    <w:p>
      <w:r>
        <w:t>- Accuracy, precision, recall, F1-score</w:t>
        <w:br/>
        <w:t>- ROC and AUC curves</w:t>
      </w:r>
    </w:p>
    <w:p>
      <w:pPr>
        <w:pStyle w:val="Heading3"/>
      </w:pPr>
      <w:r>
        <w:t>E. Projects</w:t>
      </w:r>
    </w:p>
    <w:p>
      <w:r>
        <w:t>- Predict house prices using regression</w:t>
        <w:br/>
        <w:t>- Classify handwritten digits using the MNIST dataset</w:t>
      </w:r>
    </w:p>
    <w:p>
      <w:pPr>
        <w:pStyle w:val="Heading2"/>
      </w:pPr>
      <w:r>
        <w:t>3. Deep Learning (DL)</w:t>
      </w:r>
    </w:p>
    <w:p>
      <w:pPr>
        <w:pStyle w:val="Heading3"/>
      </w:pPr>
      <w:r>
        <w:t>A. Neural Networks</w:t>
      </w:r>
    </w:p>
    <w:p>
      <w:r>
        <w:t>- Perceptron and multi-layer perceptrons</w:t>
        <w:br/>
        <w:t>- Activation functions (ReLU, Sigmoid, Tanh)</w:t>
      </w:r>
    </w:p>
    <w:p>
      <w:pPr>
        <w:pStyle w:val="Heading3"/>
      </w:pPr>
      <w:r>
        <w:t>B. Deep Learning Frameworks</w:t>
      </w:r>
    </w:p>
    <w:p>
      <w:r>
        <w:t>- TensorFlow</w:t>
        <w:br/>
        <w:t>- PyTorch</w:t>
      </w:r>
    </w:p>
    <w:p>
      <w:pPr>
        <w:pStyle w:val="Heading3"/>
      </w:pPr>
      <w:r>
        <w:t>C. Advanced Topics</w:t>
      </w:r>
    </w:p>
    <w:p>
      <w:r>
        <w:t>- Convolutional Neural Networks (CNNs) for image processing</w:t>
        <w:br/>
        <w:t>- Recurrent Neural Networks (RNNs) for time-series data</w:t>
        <w:br/>
        <w:t>- Transfer learning</w:t>
      </w:r>
    </w:p>
    <w:p>
      <w:pPr>
        <w:pStyle w:val="Heading3"/>
      </w:pPr>
      <w:r>
        <w:t>D. Projects</w:t>
      </w:r>
    </w:p>
    <w:p>
      <w:r>
        <w:t>- Image classification (CIFAR-10 or ImageNet)</w:t>
        <w:br/>
        <w:t>- Sentiment analysis of text</w:t>
      </w:r>
    </w:p>
    <w:p>
      <w:pPr>
        <w:pStyle w:val="Heading2"/>
      </w:pPr>
      <w:r>
        <w:t>4. Natural Language Processing (NLP)</w:t>
      </w:r>
    </w:p>
    <w:p>
      <w:r>
        <w:t>- Text preprocessing (tokenization, stemming, lemmatization)</w:t>
        <w:br/>
        <w:t>- Bag of Words (BoW) and TF-IDF</w:t>
        <w:br/>
        <w:t>- Word embeddings (Word2Vec, GloVe)</w:t>
        <w:br/>
        <w:t>- Transformers and large language models (e.g., BERT, GPT)</w:t>
      </w:r>
    </w:p>
    <w:p>
      <w:pPr>
        <w:pStyle w:val="Heading3"/>
      </w:pPr>
      <w:r>
        <w:t>Projects</w:t>
      </w:r>
    </w:p>
    <w:p>
      <w:r>
        <w:t>- Build a chatbot</w:t>
        <w:br/>
        <w:t>- Summarize articles</w:t>
      </w:r>
    </w:p>
    <w:p>
      <w:pPr>
        <w:pStyle w:val="Heading2"/>
      </w:pPr>
      <w:r>
        <w:t>5. Reinforcement Learning (Optional)</w:t>
      </w:r>
    </w:p>
    <w:p>
      <w:r>
        <w:t>- Q-learning</w:t>
        <w:br/>
        <w:t>- Deep Q-networks (DQN)</w:t>
        <w:br/>
        <w:t>- OpenAI Gym for practical implementation</w:t>
      </w:r>
    </w:p>
    <w:p>
      <w:pPr>
        <w:pStyle w:val="Heading2"/>
      </w:pPr>
      <w:r>
        <w:t>6. Tools and Technologies</w:t>
      </w:r>
    </w:p>
    <w:p>
      <w:r>
        <w:t>- Cloud Platforms: AWS, Google Cloud, Microsoft Azure</w:t>
        <w:br/>
        <w:t>- Version Control: GitHub</w:t>
        <w:br/>
        <w:t>- Visualization: Tableau, Power BI</w:t>
      </w:r>
    </w:p>
    <w:p>
      <w:pPr>
        <w:pStyle w:val="Heading2"/>
      </w:pPr>
      <w:r>
        <w:t>7. Real-World Projects</w:t>
      </w:r>
    </w:p>
    <w:p>
      <w:r>
        <w:t>- Fraud detection using classification models</w:t>
        <w:br/>
        <w:t>- Recommendation systems (e.g., for e-commerce)</w:t>
        <w:br/>
        <w:t>- Autonomous driving simulation</w:t>
      </w:r>
    </w:p>
    <w:p>
      <w:pPr>
        <w:pStyle w:val="Heading2"/>
      </w:pPr>
      <w:r>
        <w:t>8. Advanced Topics</w:t>
      </w:r>
    </w:p>
    <w:p>
      <w:r>
        <w:t>- Generative Adversarial Networks (GANs)</w:t>
        <w:br/>
        <w:t>- Explainable AI (XAI)</w:t>
        <w:br/>
        <w:t>- AI Ethics and Bias</w:t>
      </w:r>
    </w:p>
    <w:p>
      <w:pPr>
        <w:pStyle w:val="Heading2"/>
      </w:pPr>
      <w:r>
        <w:t>9. Learning Resources</w:t>
      </w:r>
    </w:p>
    <w:p>
      <w:pPr>
        <w:pStyle w:val="Heading3"/>
      </w:pPr>
      <w:r>
        <w:t>Courses</w:t>
      </w:r>
    </w:p>
    <w:p>
      <w:r>
        <w:t>- Andrew Ng's Machine Learning (Coursera)</w:t>
        <w:br/>
        <w:t>- Deep Learning Specialization (Coursera)</w:t>
        <w:br/>
        <w:t>- Fast.ai courses</w:t>
      </w:r>
    </w:p>
    <w:p>
      <w:pPr>
        <w:pStyle w:val="Heading3"/>
      </w:pPr>
      <w:r>
        <w:t>Books</w:t>
      </w:r>
    </w:p>
    <w:p>
      <w:r>
        <w:t>- "Deep Learning" by Ian Goodfellow</w:t>
        <w:br/>
        <w:t>- "Hands-On Machine Learning with Scikit-Learn, Keras, and TensorFlow" by Aurélien Géron</w:t>
      </w:r>
    </w:p>
    <w:p>
      <w:pPr>
        <w:pStyle w:val="Heading3"/>
      </w:pPr>
      <w:r>
        <w:t>Websites</w:t>
      </w:r>
    </w:p>
    <w:p>
      <w:r>
        <w:t>- Kaggle (competitions and datasets)</w:t>
        <w:br/>
        <w:t>- Papers with Code</w:t>
      </w:r>
    </w:p>
    <w:p>
      <w:pPr>
        <w:pStyle w:val="Heading2"/>
      </w:pPr>
      <w:r>
        <w:t>10. Career Preparation</w:t>
      </w:r>
    </w:p>
    <w:p>
      <w:r>
        <w:t>- Build a portfolio on GitHub showcasing ML projects</w:t>
        <w:br/>
        <w:t>- Participate in hackathons and Kaggle competitions</w:t>
        <w:br/>
        <w:t>- Prepare for interviews by practicing coding problems and ML theory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